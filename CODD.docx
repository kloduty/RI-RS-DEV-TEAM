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Programlama Dillerinde Veri Tipleri</w:t>
      </w:r>
    </w:p>
    <w:p>
      <w:pPr>
        <w:pStyle w:val="Heading2"/>
      </w:pPr>
      <w:r>
        <w:t>1. Temel Veri Tipleri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Veri Tipi</w:t>
            </w:r>
          </w:p>
        </w:tc>
        <w:tc>
          <w:tcPr>
            <w:tcW w:type="dxa" w:w="2160"/>
          </w:tcPr>
          <w:p>
            <w:r>
              <w:t>Açıklama</w:t>
            </w:r>
          </w:p>
        </w:tc>
        <w:tc>
          <w:tcPr>
            <w:tcW w:type="dxa" w:w="2160"/>
          </w:tcPr>
          <w:p>
            <w:r>
              <w:t>Python Örnek</w:t>
            </w:r>
          </w:p>
        </w:tc>
        <w:tc>
          <w:tcPr>
            <w:tcW w:type="dxa" w:w="2160"/>
          </w:tcPr>
          <w:p>
            <w:r>
              <w:t>C/C++ Örnek</w:t>
            </w:r>
          </w:p>
        </w:tc>
      </w:tr>
      <w:tr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Tam sayılar</w:t>
            </w:r>
          </w:p>
        </w:tc>
        <w:tc>
          <w:tcPr>
            <w:tcW w:type="dxa" w:w="2160"/>
          </w:tcPr>
          <w:p>
            <w:r>
              <w:t>x = 5</w:t>
            </w:r>
          </w:p>
        </w:tc>
        <w:tc>
          <w:tcPr>
            <w:tcW w:type="dxa" w:w="2160"/>
          </w:tcPr>
          <w:p>
            <w:r>
              <w:t>int x = 5;</w:t>
            </w:r>
          </w:p>
        </w:tc>
      </w:tr>
      <w:tr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Ondalıklı sayılar</w:t>
            </w:r>
          </w:p>
        </w:tc>
        <w:tc>
          <w:tcPr>
            <w:tcW w:type="dxa" w:w="2160"/>
          </w:tcPr>
          <w:p>
            <w:r>
              <w:t>y = 3.14</w:t>
            </w:r>
          </w:p>
        </w:tc>
        <w:tc>
          <w:tcPr>
            <w:tcW w:type="dxa" w:w="2160"/>
          </w:tcPr>
          <w:p>
            <w:r>
              <w:t>float y = 3.14;</w:t>
            </w:r>
          </w:p>
        </w:tc>
      </w:tr>
      <w:tr>
        <w:tc>
          <w:tcPr>
            <w:tcW w:type="dxa" w:w="2160"/>
          </w:tcPr>
          <w:p>
            <w:r>
              <w:t>double</w:t>
            </w:r>
          </w:p>
        </w:tc>
        <w:tc>
          <w:tcPr>
            <w:tcW w:type="dxa" w:w="2160"/>
          </w:tcPr>
          <w:p>
            <w:r>
              <w:t>Daha hassas ondalıklı sayı</w:t>
            </w:r>
          </w:p>
        </w:tc>
        <w:tc>
          <w:tcPr>
            <w:tcW w:type="dxa" w:w="2160"/>
          </w:tcPr>
          <w:p>
            <w:r>
              <w:t>(Python’da float hassas)</w:t>
            </w:r>
          </w:p>
        </w:tc>
        <w:tc>
          <w:tcPr>
            <w:tcW w:type="dxa" w:w="2160"/>
          </w:tcPr>
          <w:p>
            <w:r>
              <w:t>double z = 3.141592;</w:t>
            </w:r>
          </w:p>
        </w:tc>
      </w:tr>
      <w:tr>
        <w:tc>
          <w:tcPr>
            <w:tcW w:type="dxa" w:w="2160"/>
          </w:tcPr>
          <w:p>
            <w:r>
              <w:t>char</w:t>
            </w:r>
          </w:p>
        </w:tc>
        <w:tc>
          <w:tcPr>
            <w:tcW w:type="dxa" w:w="2160"/>
          </w:tcPr>
          <w:p>
            <w:r>
              <w:t>Tek karakter</w:t>
            </w:r>
          </w:p>
        </w:tc>
        <w:tc>
          <w:tcPr>
            <w:tcW w:type="dxa" w:w="2160"/>
          </w:tcPr>
          <w:p>
            <w:r>
              <w:t>(Python’da yok)</w:t>
            </w:r>
          </w:p>
        </w:tc>
        <w:tc>
          <w:tcPr>
            <w:tcW w:type="dxa" w:w="2160"/>
          </w:tcPr>
          <w:p>
            <w:r>
              <w:t>char c = 'A';</w:t>
            </w:r>
          </w:p>
        </w:tc>
      </w:tr>
      <w:tr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Metin</w:t>
            </w:r>
          </w:p>
        </w:tc>
        <w:tc>
          <w:tcPr>
            <w:tcW w:type="dxa" w:w="2160"/>
          </w:tcPr>
          <w:p>
            <w:r>
              <w:t>isim = "Ali"</w:t>
            </w:r>
          </w:p>
        </w:tc>
        <w:tc>
          <w:tcPr>
            <w:tcW w:type="dxa" w:w="2160"/>
          </w:tcPr>
          <w:p>
            <w:r>
              <w:t>string isim = "Ali";</w:t>
            </w:r>
          </w:p>
        </w:tc>
      </w:tr>
      <w:tr>
        <w:tc>
          <w:tcPr>
            <w:tcW w:type="dxa" w:w="2160"/>
          </w:tcPr>
          <w:p>
            <w:r>
              <w:t>bool</w:t>
            </w:r>
          </w:p>
        </w:tc>
        <w:tc>
          <w:tcPr>
            <w:tcW w:type="dxa" w:w="2160"/>
          </w:tcPr>
          <w:p>
            <w:r>
              <w:t>Mantıksal değer</w:t>
            </w:r>
          </w:p>
        </w:tc>
        <w:tc>
          <w:tcPr>
            <w:tcW w:type="dxa" w:w="2160"/>
          </w:tcPr>
          <w:p>
            <w:r>
              <w:t>aktif = True</w:t>
            </w:r>
          </w:p>
        </w:tc>
        <w:tc>
          <w:tcPr>
            <w:tcW w:type="dxa" w:w="2160"/>
          </w:tcPr>
          <w:p>
            <w:r>
              <w:t>bool aktif = true;</w:t>
            </w:r>
          </w:p>
        </w:tc>
      </w:tr>
    </w:tbl>
    <w:p>
      <w:pPr>
        <w:pStyle w:val="Heading2"/>
      </w:pPr>
      <w:r>
        <w:t>2. Koleksiyon Tipleri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Veri Tipi</w:t>
            </w:r>
          </w:p>
        </w:tc>
        <w:tc>
          <w:tcPr>
            <w:tcW w:type="dxa" w:w="2160"/>
          </w:tcPr>
          <w:p>
            <w:r>
              <w:t>Açıklama</w:t>
            </w:r>
          </w:p>
        </w:tc>
        <w:tc>
          <w:tcPr>
            <w:tcW w:type="dxa" w:w="2160"/>
          </w:tcPr>
          <w:p>
            <w:r>
              <w:t>Python Örnek</w:t>
            </w:r>
          </w:p>
        </w:tc>
        <w:tc>
          <w:tcPr>
            <w:tcW w:type="dxa" w:w="2160"/>
          </w:tcPr>
          <w:p>
            <w:r>
              <w:t>C++ Örnek</w:t>
            </w:r>
          </w:p>
        </w:tc>
      </w:tr>
      <w:tr>
        <w:tc>
          <w:tcPr>
            <w:tcW w:type="dxa" w:w="2160"/>
          </w:tcPr>
          <w:p>
            <w:r>
              <w:t>list / array</w:t>
            </w:r>
          </w:p>
        </w:tc>
        <w:tc>
          <w:tcPr>
            <w:tcW w:type="dxa" w:w="2160"/>
          </w:tcPr>
          <w:p>
            <w:r>
              <w:t>Dizi</w:t>
            </w:r>
          </w:p>
        </w:tc>
        <w:tc>
          <w:tcPr>
            <w:tcW w:type="dxa" w:w="2160"/>
          </w:tcPr>
          <w:p>
            <w:r>
              <w:t>sayilar = [1, 2, 3]</w:t>
            </w:r>
          </w:p>
        </w:tc>
        <w:tc>
          <w:tcPr>
            <w:tcW w:type="dxa" w:w="2160"/>
          </w:tcPr>
          <w:p>
            <w:r>
              <w:t>int sayilar[3] = {1, 2, 3};</w:t>
            </w:r>
          </w:p>
        </w:tc>
      </w:tr>
      <w:tr>
        <w:tc>
          <w:tcPr>
            <w:tcW w:type="dxa" w:w="2160"/>
          </w:tcPr>
          <w:p>
            <w:r>
              <w:t>tuple</w:t>
            </w:r>
          </w:p>
        </w:tc>
        <w:tc>
          <w:tcPr>
            <w:tcW w:type="dxa" w:w="2160"/>
          </w:tcPr>
          <w:p>
            <w:r>
              <w:t>Değiştirilemeyen liste</w:t>
            </w:r>
          </w:p>
        </w:tc>
        <w:tc>
          <w:tcPr>
            <w:tcW w:type="dxa" w:w="2160"/>
          </w:tcPr>
          <w:p>
            <w:r>
              <w:t>renk = ("kırmızı", "mavi")</w:t>
            </w:r>
          </w:p>
        </w:tc>
        <w:tc>
          <w:tcPr>
            <w:tcW w:type="dxa" w:w="2160"/>
          </w:tcPr>
          <w:p>
            <w:r>
              <w:t>std::tuple&lt;int,int&gt; t(1, 2);</w:t>
            </w:r>
          </w:p>
        </w:tc>
      </w:tr>
      <w:tr>
        <w:tc>
          <w:tcPr>
            <w:tcW w:type="dxa" w:w="2160"/>
          </w:tcPr>
          <w:p>
            <w:r>
              <w:t>dict / map</w:t>
            </w:r>
          </w:p>
        </w:tc>
        <w:tc>
          <w:tcPr>
            <w:tcW w:type="dxa" w:w="2160"/>
          </w:tcPr>
          <w:p>
            <w:r>
              <w:t>Anahtar-değer çiftleri</w:t>
            </w:r>
          </w:p>
        </w:tc>
        <w:tc>
          <w:tcPr>
            <w:tcW w:type="dxa" w:w="2160"/>
          </w:tcPr>
          <w:p>
            <w:r>
              <w:t>ogrenci = {"ad": "Ahmet", "yas": 20}</w:t>
            </w:r>
          </w:p>
        </w:tc>
        <w:tc>
          <w:tcPr>
            <w:tcW w:type="dxa" w:w="2160"/>
          </w:tcPr>
          <w:p>
            <w:r>
              <w:t>map&lt;string, int&gt; yas;</w:t>
            </w:r>
          </w:p>
        </w:tc>
      </w:tr>
      <w:tr>
        <w:tc>
          <w:tcPr>
            <w:tcW w:type="dxa" w:w="2160"/>
          </w:tcPr>
          <w:p>
            <w:r>
              <w:t>set</w:t>
            </w:r>
          </w:p>
        </w:tc>
        <w:tc>
          <w:tcPr>
            <w:tcW w:type="dxa" w:w="2160"/>
          </w:tcPr>
          <w:p>
            <w:r>
              <w:t>Tekil eleman kümesi</w:t>
            </w:r>
          </w:p>
        </w:tc>
        <w:tc>
          <w:tcPr>
            <w:tcW w:type="dxa" w:w="2160"/>
          </w:tcPr>
          <w:p>
            <w:r>
              <w:t>kume = {1, 2, 3}</w:t>
            </w:r>
          </w:p>
        </w:tc>
        <w:tc>
          <w:tcPr>
            <w:tcW w:type="dxa" w:w="2160"/>
          </w:tcPr>
          <w:p>
            <w:r>
              <w:t>set&lt;int&gt; kume;</w:t>
            </w:r>
          </w:p>
        </w:tc>
      </w:tr>
    </w:tbl>
    <w:p>
      <w:pPr>
        <w:pStyle w:val="Heading2"/>
      </w:pPr>
      <w:r>
        <w:t>3. Özel / İleri Tipler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Veri Tipi</w:t>
            </w:r>
          </w:p>
        </w:tc>
        <w:tc>
          <w:tcPr>
            <w:tcW w:type="dxa" w:w="2880"/>
          </w:tcPr>
          <w:p>
            <w:r>
              <w:t>Açıklama</w:t>
            </w:r>
          </w:p>
        </w:tc>
        <w:tc>
          <w:tcPr>
            <w:tcW w:type="dxa" w:w="2880"/>
          </w:tcPr>
          <w:p>
            <w:r>
              <w:t>Örnek</w:t>
            </w:r>
          </w:p>
        </w:tc>
      </w:tr>
      <w:tr>
        <w:tc>
          <w:tcPr>
            <w:tcW w:type="dxa" w:w="2880"/>
          </w:tcPr>
          <w:p>
            <w:r>
              <w:t>null / None / nullptr</w:t>
            </w:r>
          </w:p>
        </w:tc>
        <w:tc>
          <w:tcPr>
            <w:tcW w:type="dxa" w:w="2880"/>
          </w:tcPr>
          <w:p>
            <w:r>
              <w:t>Boş değer</w:t>
            </w:r>
          </w:p>
        </w:tc>
        <w:tc>
          <w:tcPr>
            <w:tcW w:type="dxa" w:w="2880"/>
          </w:tcPr>
          <w:p>
            <w:r>
              <w:t>Python: x = None — C++: int* ptr = nullptr;</w:t>
            </w:r>
          </w:p>
        </w:tc>
      </w:tr>
      <w:tr>
        <w:tc>
          <w:tcPr>
            <w:tcW w:type="dxa" w:w="2880"/>
          </w:tcPr>
          <w:p>
            <w:r>
              <w:t>unsigned int</w:t>
            </w:r>
          </w:p>
        </w:tc>
        <w:tc>
          <w:tcPr>
            <w:tcW w:type="dxa" w:w="2880"/>
          </w:tcPr>
          <w:p>
            <w:r>
              <w:t>Negatif olmayan tam sayı</w:t>
            </w:r>
          </w:p>
        </w:tc>
        <w:tc>
          <w:tcPr>
            <w:tcW w:type="dxa" w:w="2880"/>
          </w:tcPr>
          <w:p>
            <w:r>
              <w:t>unsigned int a = 10;</w:t>
            </w:r>
          </w:p>
        </w:tc>
      </w:tr>
      <w:tr>
        <w:tc>
          <w:tcPr>
            <w:tcW w:type="dxa" w:w="2880"/>
          </w:tcPr>
          <w:p>
            <w:r>
              <w:t>long / long long</w:t>
            </w:r>
          </w:p>
        </w:tc>
        <w:tc>
          <w:tcPr>
            <w:tcW w:type="dxa" w:w="2880"/>
          </w:tcPr>
          <w:p>
            <w:r>
              <w:t>Çok büyük tam sayılar</w:t>
            </w:r>
          </w:p>
        </w:tc>
        <w:tc>
          <w:tcPr>
            <w:tcW w:type="dxa" w:w="2880"/>
          </w:tcPr>
          <w:p>
            <w:r>
              <w:t>long x = 1000000;</w:t>
            </w:r>
          </w:p>
        </w:tc>
      </w:tr>
      <w:tr>
        <w:tc>
          <w:tcPr>
            <w:tcW w:type="dxa" w:w="2880"/>
          </w:tcPr>
          <w:p>
            <w:r>
              <w:t>byte</w:t>
            </w:r>
          </w:p>
        </w:tc>
        <w:tc>
          <w:tcPr>
            <w:tcW w:type="dxa" w:w="2880"/>
          </w:tcPr>
          <w:p>
            <w:r>
              <w:t>0-255 arası küçük tamsayı</w:t>
            </w:r>
          </w:p>
        </w:tc>
        <w:tc>
          <w:tcPr>
            <w:tcW w:type="dxa" w:w="2880"/>
          </w:tcPr>
          <w:p>
            <w:r>
              <w:t>Python: b = b'A' — C#: byte b = 65;</w:t>
            </w:r>
          </w:p>
        </w:tc>
      </w:tr>
      <w:tr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Sabit değer listesi</w:t>
            </w:r>
          </w:p>
        </w:tc>
        <w:tc>
          <w:tcPr>
            <w:tcW w:type="dxa" w:w="2880"/>
          </w:tcPr>
          <w:p>
            <w:r>
              <w:t>C++: enum Renk {Kirmizi, Mavi};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